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18DB1" w14:textId="77777777" w:rsidR="00F93D61" w:rsidRDefault="00A633BA">
      <w:pPr>
        <w:pStyle w:val="Title"/>
      </w:pPr>
      <w:r>
        <w:t>PL/SQL Stored Procedures - Exercise 3</w:t>
      </w:r>
    </w:p>
    <w:p w14:paraId="68E58668" w14:textId="77777777" w:rsidR="00F93D61" w:rsidRDefault="00A633BA">
      <w:pPr>
        <w:pStyle w:val="Heading1"/>
      </w:pPr>
      <w:r>
        <w:t>Scenario 1: ProcessMonthlyInterest</w:t>
      </w:r>
    </w:p>
    <w:p w14:paraId="48622C15" w14:textId="77777777" w:rsidR="00F93D61" w:rsidRDefault="00A633BA">
      <w:r>
        <w:t>Calculates and updates the balance of all savings accounts by applying a 1% interest rate.</w:t>
      </w:r>
    </w:p>
    <w:p w14:paraId="7941F578" w14:textId="77777777" w:rsidR="00F93D61" w:rsidRDefault="00A633BA">
      <w:pPr>
        <w:pStyle w:val="Heading2"/>
      </w:pPr>
      <w:r>
        <w:t>Table: SavingsAccounts</w:t>
      </w:r>
    </w:p>
    <w:p w14:paraId="7273069C" w14:textId="77777777" w:rsidR="00F93D61" w:rsidRDefault="00A633BA">
      <w:r>
        <w:rPr>
          <w:rFonts w:ascii="Courier New" w:hAnsi="Courier New"/>
          <w:sz w:val="20"/>
        </w:rPr>
        <w:t>CREATE TABLE SavingsAccounts (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AccountID NUMBER PRIMARY KEY,</w:t>
      </w:r>
      <w:r>
        <w:rPr>
          <w:rFonts w:ascii="Courier New" w:hAnsi="Courier New"/>
          <w:sz w:val="20"/>
        </w:rPr>
        <w:br/>
        <w:t xml:space="preserve">    AccountHolder VARCHAR2(100),</w:t>
      </w:r>
      <w:r>
        <w:rPr>
          <w:rFonts w:ascii="Courier New" w:hAnsi="Courier New"/>
          <w:sz w:val="20"/>
        </w:rPr>
        <w:br/>
        <w:t xml:space="preserve">    Balance NUMBER(10, 2)</w:t>
      </w:r>
      <w:r>
        <w:rPr>
          <w:rFonts w:ascii="Courier New" w:hAnsi="Courier New"/>
          <w:sz w:val="20"/>
        </w:rPr>
        <w:br/>
        <w:t>);</w:t>
      </w:r>
    </w:p>
    <w:p w14:paraId="41D17EFD" w14:textId="77777777" w:rsidR="00F93D61" w:rsidRDefault="00A633BA">
      <w:pPr>
        <w:pStyle w:val="Heading2"/>
      </w:pPr>
      <w:r>
        <w:t>Insert Sample Data</w:t>
      </w:r>
    </w:p>
    <w:p w14:paraId="1D01948B" w14:textId="77777777" w:rsidR="00F93D61" w:rsidRDefault="00A633BA">
      <w:r>
        <w:rPr>
          <w:rFonts w:ascii="Courier New" w:hAnsi="Courier New"/>
          <w:sz w:val="20"/>
        </w:rPr>
        <w:t>INSERT INTO SavingsAccounts VALUES (1, 'Amit', 5000);</w:t>
      </w:r>
      <w:r>
        <w:rPr>
          <w:rFonts w:ascii="Courier New" w:hAnsi="Courier New"/>
          <w:sz w:val="20"/>
        </w:rPr>
        <w:br/>
        <w:t>INSERT INTO SavingsAccounts VALUES (2, 'Neha', 7000);</w:t>
      </w:r>
    </w:p>
    <w:p w14:paraId="60AC49CC" w14:textId="77777777" w:rsidR="00F93D61" w:rsidRDefault="00A633BA">
      <w:pPr>
        <w:pStyle w:val="Heading2"/>
      </w:pPr>
      <w:r>
        <w:t>Procedure: ProcessMonthlyInterest</w:t>
      </w:r>
    </w:p>
    <w:p w14:paraId="4C9804E1" w14:textId="77777777" w:rsidR="00F93D61" w:rsidRDefault="00A633BA">
      <w:r>
        <w:rPr>
          <w:rFonts w:ascii="Courier New" w:hAnsi="Courier New"/>
          <w:sz w:val="20"/>
        </w:rPr>
        <w:t>CREATE OR REPLACE PROCEDURE ProcessMonthlyInterest AS</w:t>
      </w:r>
      <w:r>
        <w:rPr>
          <w:rFonts w:ascii="Courier New" w:hAnsi="Courier New"/>
          <w:sz w:val="20"/>
        </w:rPr>
        <w:br/>
        <w:t>BEGIN</w:t>
      </w:r>
      <w:r>
        <w:rPr>
          <w:rFonts w:ascii="Courier New" w:hAnsi="Courier New"/>
          <w:sz w:val="20"/>
        </w:rPr>
        <w:br/>
        <w:t xml:space="preserve">    UPDATE SavingsAccounts</w:t>
      </w:r>
      <w:r>
        <w:rPr>
          <w:rFonts w:ascii="Courier New" w:hAnsi="Courier New"/>
          <w:sz w:val="20"/>
        </w:rPr>
        <w:br/>
        <w:t xml:space="preserve">    SET Balance = Balance + (Balance * 0.01);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COMMIT;</w:t>
      </w:r>
      <w:r>
        <w:rPr>
          <w:rFonts w:ascii="Courier New" w:hAnsi="Courier New"/>
          <w:sz w:val="20"/>
        </w:rPr>
        <w:br/>
        <w:t>END;</w:t>
      </w:r>
    </w:p>
    <w:p w14:paraId="7F00098C" w14:textId="77777777" w:rsidR="00F93D61" w:rsidRDefault="00A633BA">
      <w:pPr>
        <w:pStyle w:val="Heading2"/>
      </w:pPr>
      <w:r>
        <w:t>Test Output</w:t>
      </w:r>
    </w:p>
    <w:p w14:paraId="3F7B2995" w14:textId="77777777" w:rsidR="00F93D61" w:rsidRDefault="00A633BA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EXEC ProcessMonthlyInterest;</w:t>
      </w:r>
      <w:r>
        <w:rPr>
          <w:rFonts w:ascii="Courier New" w:hAnsi="Courier New"/>
          <w:sz w:val="20"/>
        </w:rPr>
        <w:br/>
        <w:t xml:space="preserve">SELECT * FROM </w:t>
      </w:r>
      <w:proofErr w:type="spellStart"/>
      <w:r>
        <w:rPr>
          <w:rFonts w:ascii="Courier New" w:hAnsi="Courier New"/>
          <w:sz w:val="20"/>
        </w:rPr>
        <w:t>SavingsAccounts</w:t>
      </w:r>
      <w:proofErr w:type="spellEnd"/>
      <w:r>
        <w:rPr>
          <w:rFonts w:ascii="Courier New" w:hAnsi="Courier New"/>
          <w:sz w:val="20"/>
        </w:rPr>
        <w:t>;</w:t>
      </w:r>
    </w:p>
    <w:p w14:paraId="00720533" w14:textId="7E20DD3B" w:rsidR="00A4636B" w:rsidRDefault="00A4636B">
      <w:r w:rsidRPr="00A4636B">
        <w:drawing>
          <wp:inline distT="0" distB="0" distL="0" distR="0" wp14:anchorId="4DD4182B" wp14:editId="5C9E0637">
            <wp:extent cx="5486400" cy="2707640"/>
            <wp:effectExtent l="0" t="0" r="0" b="0"/>
            <wp:docPr id="102789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99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1E5B" w14:textId="77777777" w:rsidR="00F93D61" w:rsidRDefault="00A633BA">
      <w:pPr>
        <w:pStyle w:val="Heading1"/>
      </w:pPr>
      <w:r>
        <w:lastRenderedPageBreak/>
        <w:t>Scenario 2: UpdateEmployeeBonus</w:t>
      </w:r>
    </w:p>
    <w:p w14:paraId="0D54721D" w14:textId="77777777" w:rsidR="00F93D61" w:rsidRDefault="00A633BA">
      <w:r>
        <w:t>Updates salary of employees in a given department by adding a bonus percentage.</w:t>
      </w:r>
    </w:p>
    <w:p w14:paraId="7BAA691F" w14:textId="77777777" w:rsidR="00F93D61" w:rsidRDefault="00A633BA">
      <w:pPr>
        <w:pStyle w:val="Heading2"/>
      </w:pPr>
      <w:r>
        <w:t>Table: Employees</w:t>
      </w:r>
    </w:p>
    <w:p w14:paraId="538FB901" w14:textId="77777777" w:rsidR="00F93D61" w:rsidRDefault="00A633BA">
      <w:r>
        <w:rPr>
          <w:rFonts w:ascii="Courier New" w:hAnsi="Courier New"/>
          <w:sz w:val="20"/>
        </w:rPr>
        <w:t>CREATE TABLE Employees (</w:t>
      </w:r>
      <w:r>
        <w:rPr>
          <w:rFonts w:ascii="Courier New" w:hAnsi="Courier New"/>
          <w:sz w:val="20"/>
        </w:rPr>
        <w:br/>
        <w:t xml:space="preserve">    EmpID NUMBER PRIMARY KEY,</w:t>
      </w:r>
      <w:r>
        <w:rPr>
          <w:rFonts w:ascii="Courier New" w:hAnsi="Courier New"/>
          <w:sz w:val="20"/>
        </w:rPr>
        <w:br/>
        <w:t xml:space="preserve">    Name VARCHAR2(100),</w:t>
      </w:r>
      <w:r>
        <w:rPr>
          <w:rFonts w:ascii="Courier New" w:hAnsi="Courier New"/>
          <w:sz w:val="20"/>
        </w:rPr>
        <w:br/>
        <w:t xml:space="preserve">    Department VARCHAR2(50),</w:t>
      </w:r>
      <w:r>
        <w:rPr>
          <w:rFonts w:ascii="Courier New" w:hAnsi="Courier New"/>
          <w:sz w:val="20"/>
        </w:rPr>
        <w:br/>
        <w:t xml:space="preserve">    Salary NUMBER(10, 2)</w:t>
      </w:r>
      <w:r>
        <w:rPr>
          <w:rFonts w:ascii="Courier New" w:hAnsi="Courier New"/>
          <w:sz w:val="20"/>
        </w:rPr>
        <w:br/>
        <w:t>);</w:t>
      </w:r>
    </w:p>
    <w:p w14:paraId="4BB9472F" w14:textId="77777777" w:rsidR="00F93D61" w:rsidRDefault="00A633BA">
      <w:pPr>
        <w:pStyle w:val="Heading2"/>
      </w:pPr>
      <w:r>
        <w:t>Insert Sample Data</w:t>
      </w:r>
    </w:p>
    <w:p w14:paraId="1DECBE87" w14:textId="77777777" w:rsidR="00F93D61" w:rsidRDefault="00A633BA">
      <w:r>
        <w:rPr>
          <w:rFonts w:ascii="Courier New" w:hAnsi="Courier New"/>
          <w:sz w:val="20"/>
        </w:rPr>
        <w:t>INSERT INTO Employees VALUES (1, 'Arun', 'HR', 30000);</w:t>
      </w:r>
      <w:r>
        <w:rPr>
          <w:rFonts w:ascii="Courier New" w:hAnsi="Courier New"/>
          <w:sz w:val="20"/>
        </w:rPr>
        <w:br/>
        <w:t>INSERT INTO Employees VALUES (2, 'Divya', 'IT', 50000);</w:t>
      </w:r>
    </w:p>
    <w:p w14:paraId="1E55FC77" w14:textId="77777777" w:rsidR="00F93D61" w:rsidRDefault="00A633BA">
      <w:pPr>
        <w:pStyle w:val="Heading2"/>
      </w:pPr>
      <w:r>
        <w:t>Procedure: UpdateEmployeeBonus</w:t>
      </w:r>
    </w:p>
    <w:p w14:paraId="63C31647" w14:textId="77777777" w:rsidR="00F93D61" w:rsidRDefault="00A633BA">
      <w:r>
        <w:rPr>
          <w:rFonts w:ascii="Courier New" w:hAnsi="Courier New"/>
          <w:sz w:val="20"/>
        </w:rPr>
        <w:t>CREATE OR REPLACE PROCEDURE UpdateEmployeeBonus(</w:t>
      </w:r>
      <w:r>
        <w:rPr>
          <w:rFonts w:ascii="Courier New" w:hAnsi="Courier New"/>
          <w:sz w:val="20"/>
        </w:rPr>
        <w:br/>
        <w:t xml:space="preserve">    p_department IN VARCHAR2,</w:t>
      </w:r>
      <w:r>
        <w:rPr>
          <w:rFonts w:ascii="Courier New" w:hAnsi="Courier New"/>
          <w:sz w:val="20"/>
        </w:rPr>
        <w:br/>
        <w:t xml:space="preserve">    p_bonus_percent IN NUMBER</w:t>
      </w:r>
      <w:r>
        <w:rPr>
          <w:rFonts w:ascii="Courier New" w:hAnsi="Courier New"/>
          <w:sz w:val="20"/>
        </w:rPr>
        <w:br/>
        <w:t>) AS</w:t>
      </w:r>
      <w:r>
        <w:rPr>
          <w:rFonts w:ascii="Courier New" w:hAnsi="Courier New"/>
          <w:sz w:val="20"/>
        </w:rPr>
        <w:br/>
        <w:t>BEGIN</w:t>
      </w:r>
      <w:r>
        <w:rPr>
          <w:rFonts w:ascii="Courier New" w:hAnsi="Courier New"/>
          <w:sz w:val="20"/>
        </w:rPr>
        <w:br/>
        <w:t xml:space="preserve">    UPDATE Employees</w:t>
      </w:r>
      <w:r>
        <w:rPr>
          <w:rFonts w:ascii="Courier New" w:hAnsi="Courier New"/>
          <w:sz w:val="20"/>
        </w:rPr>
        <w:br/>
        <w:t xml:space="preserve">    SET Salary = Salary + (Salary * p_bonus_percent / 100)</w:t>
      </w:r>
      <w:r>
        <w:rPr>
          <w:rFonts w:ascii="Courier New" w:hAnsi="Courier New"/>
          <w:sz w:val="20"/>
        </w:rPr>
        <w:br/>
        <w:t xml:space="preserve">    WHERE Department = p_department;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COMMIT;</w:t>
      </w:r>
      <w:r>
        <w:rPr>
          <w:rFonts w:ascii="Courier New" w:hAnsi="Courier New"/>
          <w:sz w:val="20"/>
        </w:rPr>
        <w:br/>
        <w:t>END;</w:t>
      </w:r>
    </w:p>
    <w:p w14:paraId="4E3A92B6" w14:textId="77777777" w:rsidR="00F93D61" w:rsidRDefault="00A633BA">
      <w:pPr>
        <w:pStyle w:val="Heading2"/>
      </w:pPr>
      <w:r>
        <w:t>Test Output</w:t>
      </w:r>
    </w:p>
    <w:p w14:paraId="381B1FB1" w14:textId="77777777" w:rsidR="00F93D61" w:rsidRDefault="00A633BA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EXEC </w:t>
      </w:r>
      <w:proofErr w:type="gramStart"/>
      <w:r>
        <w:rPr>
          <w:rFonts w:ascii="Courier New" w:hAnsi="Courier New"/>
          <w:sz w:val="20"/>
        </w:rPr>
        <w:t>UpdateEmployeeBonus(</w:t>
      </w:r>
      <w:proofErr w:type="gramEnd"/>
      <w:r>
        <w:rPr>
          <w:rFonts w:ascii="Courier New" w:hAnsi="Courier New"/>
          <w:sz w:val="20"/>
        </w:rPr>
        <w:t>'IT', 10);</w:t>
      </w:r>
      <w:r>
        <w:rPr>
          <w:rFonts w:ascii="Courier New" w:hAnsi="Courier New"/>
          <w:sz w:val="20"/>
        </w:rPr>
        <w:br/>
        <w:t>SELECT * FROM Employees;</w:t>
      </w:r>
    </w:p>
    <w:p w14:paraId="4AB36358" w14:textId="6EAF551C" w:rsidR="00983211" w:rsidRDefault="00983211">
      <w:r w:rsidRPr="00983211">
        <w:drawing>
          <wp:inline distT="0" distB="0" distL="0" distR="0" wp14:anchorId="5760F314" wp14:editId="338AC034">
            <wp:extent cx="5486400" cy="2729230"/>
            <wp:effectExtent l="0" t="0" r="0" b="0"/>
            <wp:docPr id="99860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02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9F66" w14:textId="77777777" w:rsidR="00F93D61" w:rsidRDefault="00A633BA">
      <w:pPr>
        <w:pStyle w:val="Heading1"/>
      </w:pPr>
      <w:r>
        <w:lastRenderedPageBreak/>
        <w:t>Scenario 3: TransferFunds</w:t>
      </w:r>
    </w:p>
    <w:p w14:paraId="043EB438" w14:textId="77777777" w:rsidR="00F93D61" w:rsidRDefault="00A633BA">
      <w:r>
        <w:t>Transfers funds from one account to another after checking sufficient balance.</w:t>
      </w:r>
    </w:p>
    <w:p w14:paraId="7494899A" w14:textId="77777777" w:rsidR="00F93D61" w:rsidRDefault="00A633BA">
      <w:pPr>
        <w:pStyle w:val="Heading2"/>
      </w:pPr>
      <w:r>
        <w:t>Table: BankAccounts</w:t>
      </w:r>
    </w:p>
    <w:p w14:paraId="016FE12B" w14:textId="77777777" w:rsidR="00F93D61" w:rsidRDefault="00A633BA">
      <w:r>
        <w:rPr>
          <w:rFonts w:ascii="Courier New" w:hAnsi="Courier New"/>
          <w:sz w:val="20"/>
        </w:rPr>
        <w:t>CREATE TABLE BankAccounts (</w:t>
      </w:r>
      <w:r>
        <w:rPr>
          <w:rFonts w:ascii="Courier New" w:hAnsi="Courier New"/>
          <w:sz w:val="20"/>
        </w:rPr>
        <w:br/>
        <w:t xml:space="preserve">    AccountID NUMBER PRIMARY KEY,</w:t>
      </w:r>
      <w:r>
        <w:rPr>
          <w:rFonts w:ascii="Courier New" w:hAnsi="Courier New"/>
          <w:sz w:val="20"/>
        </w:rPr>
        <w:br/>
        <w:t xml:space="preserve">    HolderName VARCHAR2(100),</w:t>
      </w:r>
      <w:r>
        <w:rPr>
          <w:rFonts w:ascii="Courier New" w:hAnsi="Courier New"/>
          <w:sz w:val="20"/>
        </w:rPr>
        <w:br/>
        <w:t xml:space="preserve">    Balance NUMBER(10, 2)</w:t>
      </w:r>
      <w:r>
        <w:rPr>
          <w:rFonts w:ascii="Courier New" w:hAnsi="Courier New"/>
          <w:sz w:val="20"/>
        </w:rPr>
        <w:br/>
        <w:t>);</w:t>
      </w:r>
    </w:p>
    <w:p w14:paraId="3C1DEACA" w14:textId="77777777" w:rsidR="00F93D61" w:rsidRDefault="00A633BA">
      <w:pPr>
        <w:pStyle w:val="Heading2"/>
      </w:pPr>
      <w:r>
        <w:t>Insert Sample Data</w:t>
      </w:r>
    </w:p>
    <w:p w14:paraId="62C51BC0" w14:textId="77777777" w:rsidR="00F93D61" w:rsidRDefault="00A633BA">
      <w:r>
        <w:rPr>
          <w:rFonts w:ascii="Courier New" w:hAnsi="Courier New"/>
          <w:sz w:val="20"/>
        </w:rPr>
        <w:t>INSERT INTO BankAccounts VALUES (101, 'Sameer', 8000);</w:t>
      </w:r>
      <w:r>
        <w:rPr>
          <w:rFonts w:ascii="Courier New" w:hAnsi="Courier New"/>
          <w:sz w:val="20"/>
        </w:rPr>
        <w:br/>
        <w:t>INSERT INTO BankAccounts VALUES (102, 'Pooja', 3000);</w:t>
      </w:r>
    </w:p>
    <w:p w14:paraId="3EC68E49" w14:textId="77777777" w:rsidR="00F93D61" w:rsidRDefault="00A633BA">
      <w:pPr>
        <w:pStyle w:val="Heading2"/>
      </w:pPr>
      <w:r>
        <w:t>Procedure: TransferFunds</w:t>
      </w:r>
    </w:p>
    <w:p w14:paraId="624D51D2" w14:textId="77777777" w:rsidR="00F93D61" w:rsidRDefault="00A633BA">
      <w:r>
        <w:rPr>
          <w:rFonts w:ascii="Courier New" w:hAnsi="Courier New"/>
          <w:sz w:val="20"/>
        </w:rPr>
        <w:t>CREATE OR REPLACE PROCEDURE TransferFunds(</w:t>
      </w:r>
      <w:r>
        <w:rPr>
          <w:rFonts w:ascii="Courier New" w:hAnsi="Courier New"/>
          <w:sz w:val="20"/>
        </w:rPr>
        <w:br/>
        <w:t xml:space="preserve">    p_from_account IN NUMBER,</w:t>
      </w:r>
      <w:r>
        <w:rPr>
          <w:rFonts w:ascii="Courier New" w:hAnsi="Courier New"/>
          <w:sz w:val="20"/>
        </w:rPr>
        <w:br/>
        <w:t xml:space="preserve">    p_to_account IN NUMBER,</w:t>
      </w:r>
      <w:r>
        <w:rPr>
          <w:rFonts w:ascii="Courier New" w:hAnsi="Courier New"/>
          <w:sz w:val="20"/>
        </w:rPr>
        <w:br/>
        <w:t xml:space="preserve">    p_amount IN NUMBER</w:t>
      </w:r>
      <w:r>
        <w:rPr>
          <w:rFonts w:ascii="Courier New" w:hAnsi="Courier New"/>
          <w:sz w:val="20"/>
        </w:rPr>
        <w:br/>
        <w:t>) AS</w:t>
      </w:r>
      <w:r>
        <w:rPr>
          <w:rFonts w:ascii="Courier New" w:hAnsi="Courier New"/>
          <w:sz w:val="20"/>
        </w:rPr>
        <w:br/>
        <w:t xml:space="preserve">    v_balance NUMBER;</w:t>
      </w:r>
      <w:r>
        <w:rPr>
          <w:rFonts w:ascii="Courier New" w:hAnsi="Courier New"/>
          <w:sz w:val="20"/>
        </w:rPr>
        <w:br/>
        <w:t>BEGIN</w:t>
      </w:r>
      <w:r>
        <w:rPr>
          <w:rFonts w:ascii="Courier New" w:hAnsi="Courier New"/>
          <w:sz w:val="20"/>
        </w:rPr>
        <w:br/>
        <w:t xml:space="preserve">    SELECT Balance INTO v_balance FROM BankAccounts WHERE AccountID = p_from_account;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IF v_balance &lt; p_amount THEN</w:t>
      </w:r>
      <w:r>
        <w:rPr>
          <w:rFonts w:ascii="Courier New" w:hAnsi="Courier New"/>
          <w:sz w:val="20"/>
        </w:rPr>
        <w:br/>
        <w:t xml:space="preserve">        RAISE_APPLICATION_ERROR(-20001, 'Insufficient balance.');</w:t>
      </w:r>
      <w:r>
        <w:rPr>
          <w:rFonts w:ascii="Courier New" w:hAnsi="Courier New"/>
          <w:sz w:val="20"/>
        </w:rPr>
        <w:br/>
        <w:t xml:space="preserve">    END IF;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UPDATE BankAccounts SET Balance = Balance - p_amount WHERE AccountID = p_from_account;</w:t>
      </w:r>
      <w:r>
        <w:rPr>
          <w:rFonts w:ascii="Courier New" w:hAnsi="Courier New"/>
          <w:sz w:val="20"/>
        </w:rPr>
        <w:br/>
        <w:t xml:space="preserve">    UPDATE BankAccounts SET Balance = Balance + p_amount WHERE AccountID = p_to_account;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COMMIT;</w:t>
      </w:r>
      <w:r>
        <w:rPr>
          <w:rFonts w:ascii="Courier New" w:hAnsi="Courier New"/>
          <w:sz w:val="20"/>
        </w:rPr>
        <w:br/>
        <w:t>END;</w:t>
      </w:r>
    </w:p>
    <w:p w14:paraId="4B48D42F" w14:textId="77777777" w:rsidR="00F93D61" w:rsidRDefault="00A633BA">
      <w:pPr>
        <w:pStyle w:val="Heading2"/>
      </w:pPr>
      <w:r>
        <w:t>Test Output</w:t>
      </w:r>
    </w:p>
    <w:p w14:paraId="4400E252" w14:textId="77777777" w:rsidR="00F93D61" w:rsidRDefault="00A633BA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EXEC </w:t>
      </w:r>
      <w:proofErr w:type="gramStart"/>
      <w:r>
        <w:rPr>
          <w:rFonts w:ascii="Courier New" w:hAnsi="Courier New"/>
          <w:sz w:val="20"/>
        </w:rPr>
        <w:t>TransferFunds(</w:t>
      </w:r>
      <w:proofErr w:type="gramEnd"/>
      <w:r>
        <w:rPr>
          <w:rFonts w:ascii="Courier New" w:hAnsi="Courier New"/>
          <w:sz w:val="20"/>
        </w:rPr>
        <w:t>101, 102, 2000);</w:t>
      </w:r>
      <w:r>
        <w:rPr>
          <w:rFonts w:ascii="Courier New" w:hAnsi="Courier New"/>
          <w:sz w:val="20"/>
        </w:rPr>
        <w:br/>
        <w:t xml:space="preserve">SELECT * FROM </w:t>
      </w:r>
      <w:proofErr w:type="spellStart"/>
      <w:r>
        <w:rPr>
          <w:rFonts w:ascii="Courier New" w:hAnsi="Courier New"/>
          <w:sz w:val="20"/>
        </w:rPr>
        <w:t>BankAccounts</w:t>
      </w:r>
      <w:proofErr w:type="spellEnd"/>
      <w:r>
        <w:rPr>
          <w:rFonts w:ascii="Courier New" w:hAnsi="Courier New"/>
          <w:sz w:val="20"/>
        </w:rPr>
        <w:t>;</w:t>
      </w:r>
    </w:p>
    <w:p w14:paraId="11F60942" w14:textId="59BCF67F" w:rsidR="0095042A" w:rsidRDefault="0095042A">
      <w:r w:rsidRPr="0095042A">
        <w:lastRenderedPageBreak/>
        <w:drawing>
          <wp:inline distT="0" distB="0" distL="0" distR="0" wp14:anchorId="4149478B" wp14:editId="1F6C2D01">
            <wp:extent cx="5486400" cy="2694940"/>
            <wp:effectExtent l="0" t="0" r="0" b="0"/>
            <wp:docPr id="32994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4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4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7049908">
    <w:abstractNumId w:val="8"/>
  </w:num>
  <w:num w:numId="2" w16cid:durableId="1513761378">
    <w:abstractNumId w:val="6"/>
  </w:num>
  <w:num w:numId="3" w16cid:durableId="824586920">
    <w:abstractNumId w:val="5"/>
  </w:num>
  <w:num w:numId="4" w16cid:durableId="1245601623">
    <w:abstractNumId w:val="4"/>
  </w:num>
  <w:num w:numId="5" w16cid:durableId="1562444632">
    <w:abstractNumId w:val="7"/>
  </w:num>
  <w:num w:numId="6" w16cid:durableId="1444575818">
    <w:abstractNumId w:val="3"/>
  </w:num>
  <w:num w:numId="7" w16cid:durableId="398283428">
    <w:abstractNumId w:val="2"/>
  </w:num>
  <w:num w:numId="8" w16cid:durableId="53820566">
    <w:abstractNumId w:val="1"/>
  </w:num>
  <w:num w:numId="9" w16cid:durableId="125023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12776"/>
    <w:rsid w:val="0095042A"/>
    <w:rsid w:val="00983211"/>
    <w:rsid w:val="00A4636B"/>
    <w:rsid w:val="00A633BA"/>
    <w:rsid w:val="00AA1D8D"/>
    <w:rsid w:val="00B47730"/>
    <w:rsid w:val="00CB0664"/>
    <w:rsid w:val="00F5698C"/>
    <w:rsid w:val="00F93D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17323"/>
  <w14:defaultImageDpi w14:val="300"/>
  <w15:docId w15:val="{18A486BB-E0BC-40D1-89EB-CDE7B9E4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sarnesh kumar</cp:lastModifiedBy>
  <cp:revision>2</cp:revision>
  <dcterms:created xsi:type="dcterms:W3CDTF">2025-06-29T10:29:00Z</dcterms:created>
  <dcterms:modified xsi:type="dcterms:W3CDTF">2025-06-29T10:29:00Z</dcterms:modified>
  <cp:category/>
</cp:coreProperties>
</file>